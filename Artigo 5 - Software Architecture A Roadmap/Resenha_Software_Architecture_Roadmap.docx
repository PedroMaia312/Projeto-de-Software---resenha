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480" w:after="0"/>
        <w:rPr>
          <w:rFonts w:ascii="Arial" w:hAnsi="Arial"/>
          <w:b/>
          <w:bCs/>
          <w:color w:val="000000"/>
        </w:rPr>
      </w:pPr>
      <w:r>
        <w:rPr>
          <w:rFonts w:ascii="Arial" w:hAnsi="Arial"/>
          <w:b/>
          <w:bCs/>
          <w:color w:val="000000"/>
        </w:rPr>
        <w:t>Resenha do artigo “Software Architecture: A Roadmap” – David Garlan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O artigo *Software Architecture: A Roadmap*, escrito por David Garlan, apresenta uma visão ampla sobre a evolução, o estado atual e as perspectivas futuras da área de arquitetura de software. O autor destaca como, ao longo da última década, a disciplina se consolidou como um elemento essencial do desenvolvimento de sistemas complexos, sendo responsável por garantir requisitos críticos como desempenho, confiabilidade, escalabilidade e interoperabilidade.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Logo no início, Garlan explica o papel central da arquitetura de software como ponte entre os requisitos e a implementação. Ele mostra que a arquitetura facilita a compreensão de sistemas grandes, permite a reutilização de componentes, serve como guia para a construção de soluções, apoia a evolução dos sistemas, possibilita análises de consistência e qualidade, além de ter impacto direto na gestão de projetos.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O autor organiza sua análise em três momentos: ontem, hoje e amanhã. No passado, a arquitetura era tratada de forma ad hoc, baseada em diagramas informais e na experiência de poucos profissionais. Com o amadurecimento da área, surgiram princípios, padrões e ferramentas que deram mais rigor ao processo. Atualmente, a prática de arquitetura é reconhecida como atividade central no desenvolvimento de software, contando com linguagens formais de descrição (ADLs), ferramentas de apoio, padrões de arquitetura, além do conceito de product lines, que favorece a reutilização em famílias de sistemas.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Na parte voltada ao futuro, Garlan discute os principais desafios e tendências que moldarão a área. Ele aponta o crescimento do uso de componentes externos e a importância da padronização para lidar com a integração de sistemas. Outro ponto relevante é a mudança para a computação em rede, que exige arquiteturas mais dinâmicas, capazes de lidar com sistemas distribuídos e heterogêneos. Além disso, o avanço da computação pervasiva, com a presença de inúmeros dispositivos conectados, traz novos desafios relacionados a flexibilidade, consumo de recursos e mobilidade dos usuários.</w:t>
      </w:r>
    </w:p>
    <w:p>
      <w:pPr>
        <w:pStyle w:val="Normal"/>
        <w:spacing w:before="0" w:after="200"/>
        <w:rPr>
          <w:rFonts w:ascii="Arial" w:hAnsi="Arial"/>
        </w:rPr>
      </w:pPr>
      <w:r>
        <w:rPr>
          <w:rFonts w:ascii="Arial" w:hAnsi="Arial"/>
        </w:rPr>
        <w:t>Por fim, o autor conclui que a arquitetura de software, embora já tenha alcançado avanços significativos, ainda é uma disciplina em amadurecimento. O futuro exigirá tanto a consolidação das práticas já conhecidas quanto a inovação para enfrentar os novos cenários tecnológicos.</w:t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Courier">
    <w:altName w:val="Courier New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HeaderChar" w:customStyle="1">
    <w:name w:val="Header Char"/>
    <w:basedOn w:val="DefaultParagraphFont"/>
    <w:uiPriority w:val="99"/>
    <w:qFormat/>
    <w:rsid w:val="00e618bf"/>
    <w:rPr/>
  </w:style>
  <w:style w:type="character" w:styleId="FooterChar" w:customStyle="1">
    <w:name w:val="Footer Char"/>
    <w:basedOn w:val="DefaultParagraphFont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Heading2Char" w:customStyle="1">
    <w:name w:val="Heading 2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Heading3Char" w:customStyle="1">
    <w:name w:val="Heading 3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character" w:styleId="TitleChar" w:customStyle="1">
    <w:name w:val="Title Char"/>
    <w:basedOn w:val="DefaultParagraphFont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themeColor="text1" w:val="000000"/>
    </w:rPr>
  </w:style>
  <w:style w:type="character" w:styleId="Heading4Char" w:customStyle="1">
    <w:name w:val="Heading 4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character" w:styleId="Heading5Char" w:customStyle="1">
    <w:name w:val="Heading 5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character" w:styleId="Heading6Char" w:customStyle="1">
    <w:name w:val="Heading 6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Heading7Char" w:customStyle="1">
    <w:name w:val="Heading 7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character" w:styleId="Heading8Char" w:customStyle="1">
    <w:name w:val="Heading 8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character" w:styleId="Heading9Char" w:customStyle="1">
    <w:name w:val="Heading 9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themeColor="accent1" w:val="4F81BD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hanging="360" w:left="360"/>
      <w:contextualSpacing/>
    </w:pPr>
    <w:rPr/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abealhoerodap">
    <w:name w:val="Cabeçalho e rodapé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2"/>
    <w:basedOn w:val="Normal"/>
    <w:uiPriority w:val="99"/>
    <w:unhideWhenUsed/>
    <w:qFormat/>
    <w:rsid w:val="00326f90"/>
    <w:pPr>
      <w:spacing w:before="0" w:after="200"/>
      <w:ind w:hanging="360" w:left="720"/>
      <w:contextualSpacing/>
    </w:pPr>
    <w:rPr/>
  </w:style>
  <w:style w:type="paragraph" w:styleId="List3">
    <w:name w:val="List 3"/>
    <w:basedOn w:val="Normal"/>
    <w:uiPriority w:val="99"/>
    <w:unhideWhenUsed/>
    <w:qFormat/>
    <w:rsid w:val="00326f90"/>
    <w:pPr>
      <w:spacing w:before="0" w:after="200"/>
      <w:ind w:hanging="360" w:left="1080"/>
      <w:contextualSpacing/>
    </w:pPr>
    <w:rPr/>
  </w:style>
  <w:style w:type="paragraph" w:styleId="ListBullet">
    <w:name w:val="List Bullet"/>
    <w:basedOn w:val="Normal"/>
    <w:uiPriority w:val="99"/>
    <w:unhideWhenUsed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rsid w:val="0029639d"/>
    <w:pPr>
      <w:spacing w:before="0" w:after="120"/>
      <w:ind w:left="360"/>
      <w:contextualSpacing/>
    </w:pPr>
    <w:rPr/>
  </w:style>
  <w:style w:type="paragraph" w:styleId="ListContinue2">
    <w:name w:val="List Continue 2"/>
    <w:basedOn w:val="Normal"/>
    <w:uiPriority w:val="99"/>
    <w:unhideWhenUsed/>
    <w:rsid w:val="0029639d"/>
    <w:pPr>
      <w:spacing w:before="0" w:after="120"/>
      <w:ind w:left="720"/>
      <w:contextualSpacing/>
    </w:pPr>
    <w:rPr/>
  </w:style>
  <w:style w:type="paragraph" w:styleId="ListContinue3">
    <w:name w:val="List Continue 3"/>
    <w:basedOn w:val="Normal"/>
    <w:uiPriority w:val="99"/>
    <w:unhideWhenUsed/>
    <w:rsid w:val="0029639d"/>
    <w:pPr>
      <w:spacing w:before="0" w:after="120"/>
      <w:ind w:left="1080"/>
      <w:contextualSpacing/>
    </w:pPr>
    <w:rPr/>
  </w:style>
  <w:style w:type="paragraph" w:styleId="MacroText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themeColor="text1"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themeColor="accent1" w:val="4F81BD"/>
    </w:rPr>
  </w:style>
  <w:style w:type="paragraph" w:styleId="IndexHeading">
    <w:name w:val="index heading"/>
    <w:basedOn w:val="Ttulo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Semlista" w:default="1">
    <w:name w:val="Sem lista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LibreOffice/25.2.5.2$Windows_X86_64 LibreOffice_project/03d19516eb2e1dd5d4ccd751a0d6f35f35e08022</Application>
  <AppVersion>15.0000</AppVersion>
  <Pages>1</Pages>
  <Words>355</Words>
  <Characters>2042</Characters>
  <CharactersWithSpaces>2392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pt-BR</dc:language>
  <cp:lastModifiedBy/>
  <dcterms:modified xsi:type="dcterms:W3CDTF">2025-09-14T16:47:44Z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